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Mahabharata: The 18-Day War</w:t>
      </w:r>
    </w:p>
    <w:p>
      <w:r>
        <w:t>The Mahabharata, one of the greatest epics of ancient India, culminates in the Kurukshetra War—a monumental battle between the Pandavas and the Kauravas. This war, lasting for 18 days, was not just a conflict for the throne of Hastinapura but a battle symbolizing dharma (righteousness) and adharma (unrighteousness).</w:t>
      </w:r>
    </w:p>
    <w:p>
      <w:pPr>
        <w:pStyle w:val="Heading2"/>
      </w:pPr>
      <w:r>
        <w:t>Overview of the 18 Days of War</w:t>
      </w:r>
    </w:p>
    <w:p>
      <w:r>
        <w:t>1. Day 1–2: The war begins with Bhishma commanding the Kaurava army. The Pandavas suffer heavy losses as Bhishma’s strategies dominate the battlefield.</w:t>
      </w:r>
    </w:p>
    <w:p>
      <w:r>
        <w:t>2. Day 3–9: Arjuna and Bhishma engage in fierce battles. Despite Krishna’s guidance, Arjuna hesitates to fight his grandsire. On the ninth day, Krishna urges Arjuna to overcome his doubts and fulfill his duty.</w:t>
      </w:r>
    </w:p>
    <w:p>
      <w:r>
        <w:t>3. Day 10: Bhishma is felled by Arjuna using Shikhandi as a shield, as Bhishma refuses to fight a woman. He lies on a bed of arrows, blessing both sides until the war ends.</w:t>
      </w:r>
    </w:p>
    <w:p>
      <w:r>
        <w:t>4. Day 11–12: Drona becomes the commander-in-chief. His leadership brings temporary advantage to the Kauravas. Abhimanyu, the son of Arjuna, dies heroically in the Chakravyuha formation, leading to intense grief among the Pandavas.</w:t>
      </w:r>
    </w:p>
    <w:p>
      <w:r>
        <w:t>5. Day 13–14: The Pandavas vow revenge for Abhimanyu’s death. Arjuna kills Jayadratha, who had played a role in blocking Abhimanyu’s escape. The battlefield becomes more ruthless.</w:t>
      </w:r>
    </w:p>
    <w:p>
      <w:r>
        <w:t>6. Day 15: Drona is slain through a strategic deception by Yudhishthira and Bhima. The Kauravas lose another great warrior.</w:t>
      </w:r>
    </w:p>
    <w:p>
      <w:r>
        <w:t>7. Day 16: Karna assumes command. His valor is unmatched, and the Pandavas are pushed to their limits.</w:t>
      </w:r>
    </w:p>
    <w:p>
      <w:r>
        <w:t>8. Day 17: Arjuna and Karna face each other in a legendary duel. Karna’s chariot wheel gets stuck, and Arjuna kills him—fulfilling Krishna’s prophecy.</w:t>
      </w:r>
    </w:p>
    <w:p>
      <w:r>
        <w:t>9. Day 18: The war concludes with Bhima killing Duryodhana in a mace duel. Almost all great warriors of both sides lie dead. The Pandavas emerge victorious, but the cost of victory is immense.</w:t>
      </w:r>
    </w:p>
    <w:p>
      <w:pPr>
        <w:pStyle w:val="Heading2"/>
      </w:pPr>
      <w:r>
        <w:t>Conclusion</w:t>
      </w:r>
    </w:p>
    <w:p>
      <w:r>
        <w:t>The 18-day Kurukshetra War stands as a timeless tale of duty, morality, and sacrifice. It explores the complexity of human nature and the eternal conflict between good and evil. The Bhagavad Gita, delivered by Lord Krishna to Arjuna during the war, remains one of the most profound spiritual discourses in world history.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